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22581-2025 i Tjörns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